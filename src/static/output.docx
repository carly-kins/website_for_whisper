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Whisper Generated Guide</w:t>
      </w:r>
    </w:p>
    <w:p>
      <w:r>
        <w:drawing>
          <wp:inline xmlns:a="http://schemas.openxmlformats.org/drawingml/2006/main" xmlns:pic="http://schemas.openxmlformats.org/drawingml/2006/picture">
            <wp:extent cx="1828800" cy="13436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4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Not that sandwich boy, the curvy, koo-ney, old in the sandwich. Hey, that's my driving teacher, Mrs. Puff! Mrs. Puff?</w:t>
      </w:r>
    </w:p>
    <w:p>
      <w:r>
        <w:drawing>
          <wp:inline xmlns:a="http://schemas.openxmlformats.org/drawingml/2006/main" xmlns:pic="http://schemas.openxmlformats.org/drawingml/2006/picture">
            <wp:extent cx="1828800" cy="13436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4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Oh, she's married. All no, Mr. Crab, she's single. Then what happened to Mr. Puff?</w:t>
      </w:r>
    </w:p>
    <w:p>
      <w:r>
        <w:drawing>
          <wp:inline xmlns:a="http://schemas.openxmlformats.org/drawingml/2006/main" xmlns:pic="http://schemas.openxmlformats.org/drawingml/2006/picture">
            <wp:extent cx="1828800" cy="134360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6.0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436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 She doesn't like to talk about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